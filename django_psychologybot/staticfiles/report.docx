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ассистента</w:t>
      </w:r>
    </w:p>
    <w:p>
      <w:r>
        <w:t xml:space="preserve">Сауалдау аяқталды! </w:t>
        <w:br/>
        <w:br/>
        <w:t xml:space="preserve">Сіздің жауаптарыңызға сәйкес, сіздің психологиялық тұрақтылығыңыз кейбір қиындықтарға тап болуы мүмкін. Сізге жиі стресс және алаңдаушылық сезімдері тән, бұл сіздің эмоцияларыңызды басқаруда қиындықтар тудыруы мүмкін. </w:t>
        <w:br/>
        <w:br/>
        <w:t>Мұндай жағдайларда өзіңізге қолдау көрсету үшін келесі қадамдарды қарастыруға болады:</w:t>
        <w:br/>
        <w:t>- Тыныштандыратын техникаларды, мысалы, медитация немесе тыныс алу жаттығуларын қолданыңыз.</w:t>
        <w:br/>
        <w:t>- Жақындарыңызбен немесе сенімді адамдармен сөйлесіп, қолдау іздеңіз.</w:t>
        <w:br/>
        <w:t>- Күнделікті тәртіпті реттеп, демалысқа уақыт бөліңіз.</w:t>
        <w:br/>
        <w:t>- Қажет болған жағдайда кәсіби психологтан көмек сұраңыз.</w:t>
        <w:br/>
        <w:br/>
        <w:t>Егер қосымша сұрақтарыңыз немесе мәселелеріңіз болса, мен әрқашан қолдау көрсетуге дайынмын.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